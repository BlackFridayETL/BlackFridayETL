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A4ED" w14:textId="134BB452" w:rsidR="003312ED" w:rsidRPr="00C82B54" w:rsidRDefault="00935EEF">
      <w:pPr>
        <w:pStyle w:val="Title"/>
        <w:rPr>
          <w:rFonts w:ascii="Consolas" w:hAnsi="Consolas"/>
        </w:rPr>
      </w:pPr>
      <w:r w:rsidRPr="00C82B54">
        <w:rPr>
          <w:rFonts w:ascii="Consolas" w:hAnsi="Consolas"/>
        </w:rPr>
        <w:t>Black friday</w:t>
      </w:r>
      <w:r w:rsidR="00C92C41" w:rsidRPr="00C82B54">
        <w:rPr>
          <w:rFonts w:ascii="Consolas" w:hAnsi="Consolas"/>
        </w:rPr>
        <w:br/>
      </w:r>
      <w:r w:rsidRPr="00C82B54">
        <w:rPr>
          <w:rFonts w:ascii="Consolas" w:hAnsi="Consolas"/>
        </w:rPr>
        <w:t>Deals of a Lifetime</w:t>
      </w:r>
    </w:p>
    <w:p w14:paraId="01F02942" w14:textId="318CB116" w:rsidR="00C82B54" w:rsidRDefault="00935EEF" w:rsidP="00B931BB">
      <w:pPr>
        <w:pStyle w:val="Subtitle"/>
        <w:rPr>
          <w:rFonts w:ascii="Consolas" w:hAnsi="Consolas"/>
        </w:rPr>
      </w:pPr>
      <w:r w:rsidRPr="00AE333D">
        <w:rPr>
          <w:rFonts w:ascii="Consolas" w:hAnsi="Consolas"/>
        </w:rPr>
        <w:t>November 17, 2018</w:t>
      </w:r>
    </w:p>
    <w:p w14:paraId="3587175A" w14:textId="15318D1D" w:rsidR="00C82B54" w:rsidRDefault="00C82B54" w:rsidP="00A73772"/>
    <w:p w14:paraId="5483A6B6" w14:textId="77777777" w:rsidR="003312ED" w:rsidRDefault="00A360F5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1143211C98FD4ED19E2E43AB1AA16614"/>
          </w:placeholder>
          <w:temporary/>
          <w:showingPlcHdr/>
          <w15:appearance w15:val="hidden"/>
        </w:sdtPr>
        <w:sdtEndPr/>
        <w:sdtContent>
          <w:r w:rsidR="000A0612" w:rsidRPr="00FB5640">
            <w:rPr>
              <w:rFonts w:ascii="Consolas" w:hAnsi="Consolas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9A118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99F76D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1EF2C8" wp14:editId="0354977C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DBB5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8DE16E" w14:textId="67443067" w:rsidR="00935EEF" w:rsidRPr="00AE333D" w:rsidRDefault="00C2687F" w:rsidP="0093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</w:t>
            </w:r>
            <w:bookmarkStart w:id="0" w:name="_GoBack"/>
            <w:bookmarkEnd w:id="0"/>
            <w:r w:rsidR="00935EEF" w:rsidRPr="00AE333D">
              <w:rPr>
                <w:rFonts w:ascii="Consolas" w:hAnsi="Consolas"/>
              </w:rPr>
              <w:t xml:space="preserve"> selected a timely topic, Black Friday shopping, </w:t>
            </w:r>
            <w:r w:rsidR="00B5504F">
              <w:rPr>
                <w:rFonts w:ascii="Consolas" w:hAnsi="Consolas"/>
              </w:rPr>
              <w:t>and then</w:t>
            </w:r>
            <w:r w:rsidR="00935EEF" w:rsidRPr="00AE333D">
              <w:rPr>
                <w:rFonts w:ascii="Consolas" w:hAnsi="Consolas"/>
              </w:rPr>
              <w:t xml:space="preserve"> collect</w:t>
            </w:r>
            <w:r w:rsidR="00B5504F">
              <w:rPr>
                <w:rFonts w:ascii="Consolas" w:hAnsi="Consolas"/>
              </w:rPr>
              <w:t>ed</w:t>
            </w:r>
            <w:r w:rsidR="00935EEF" w:rsidRPr="00AE333D">
              <w:rPr>
                <w:rFonts w:ascii="Consolas" w:hAnsi="Consolas"/>
              </w:rPr>
              <w:t xml:space="preserve"> data </w:t>
            </w:r>
            <w:r w:rsidR="00FB5640">
              <w:rPr>
                <w:rFonts w:ascii="Consolas" w:hAnsi="Consolas"/>
              </w:rPr>
              <w:t>about</w:t>
            </w:r>
            <w:r w:rsidR="00935EEF" w:rsidRPr="00AE333D">
              <w:rPr>
                <w:rFonts w:ascii="Consolas" w:hAnsi="Consolas"/>
              </w:rPr>
              <w:t xml:space="preserve"> day-after-Thanksgiving sales and America’s shopping habits. Black Friday can be a great day to score deals for yourself or </w:t>
            </w:r>
            <w:r w:rsidR="00FB5640">
              <w:rPr>
                <w:rFonts w:ascii="Consolas" w:hAnsi="Consolas"/>
              </w:rPr>
              <w:t xml:space="preserve">to cross off gifts on your </w:t>
            </w:r>
            <w:r w:rsidR="00FB5640" w:rsidRPr="00AE333D">
              <w:rPr>
                <w:rFonts w:ascii="Consolas" w:hAnsi="Consolas"/>
              </w:rPr>
              <w:t>holiday</w:t>
            </w:r>
            <w:r w:rsidR="00935EEF" w:rsidRPr="00AE333D">
              <w:rPr>
                <w:rFonts w:ascii="Consolas" w:hAnsi="Consolas"/>
              </w:rPr>
              <w:t xml:space="preserve"> shopping</w:t>
            </w:r>
            <w:r w:rsidR="00FB5640">
              <w:rPr>
                <w:rFonts w:ascii="Consolas" w:hAnsi="Consolas"/>
              </w:rPr>
              <w:t xml:space="preserve"> list</w:t>
            </w:r>
            <w:r w:rsidR="00935EEF" w:rsidRPr="00AE333D">
              <w:rPr>
                <w:rFonts w:ascii="Consolas" w:hAnsi="Consolas"/>
              </w:rPr>
              <w:t xml:space="preserve">. </w:t>
            </w:r>
            <w:r w:rsidR="00BE0BF1">
              <w:rPr>
                <w:rFonts w:ascii="Consolas" w:hAnsi="Consolas"/>
              </w:rPr>
              <w:t>Alternatively</w:t>
            </w:r>
            <w:r w:rsidR="00FB5640">
              <w:rPr>
                <w:rFonts w:ascii="Consolas" w:hAnsi="Consolas"/>
              </w:rPr>
              <w:t xml:space="preserve">, </w:t>
            </w:r>
            <w:r w:rsidR="00935EEF" w:rsidRPr="00AE333D">
              <w:rPr>
                <w:rFonts w:ascii="Consolas" w:hAnsi="Consolas"/>
              </w:rPr>
              <w:t xml:space="preserve">you </w:t>
            </w:r>
            <w:r w:rsidR="00BE0BF1">
              <w:rPr>
                <w:rFonts w:ascii="Consolas" w:hAnsi="Consolas"/>
              </w:rPr>
              <w:t xml:space="preserve">could be one </w:t>
            </w:r>
            <w:r w:rsidR="00935EEF" w:rsidRPr="00AE333D">
              <w:rPr>
                <w:rFonts w:ascii="Consolas" w:hAnsi="Consolas"/>
              </w:rPr>
              <w:t xml:space="preserve">of the many people involved in </w:t>
            </w:r>
            <w:r w:rsidR="00FB5640">
              <w:rPr>
                <w:rFonts w:ascii="Consolas" w:hAnsi="Consolas"/>
              </w:rPr>
              <w:t>an</w:t>
            </w:r>
            <w:r w:rsidR="00935EEF" w:rsidRPr="00AE333D">
              <w:rPr>
                <w:rFonts w:ascii="Consolas" w:hAnsi="Consolas"/>
              </w:rPr>
              <w:t xml:space="preserve"> incident</w:t>
            </w:r>
            <w:r w:rsidR="00FB5640">
              <w:rPr>
                <w:rFonts w:ascii="Consolas" w:hAnsi="Consolas"/>
              </w:rPr>
              <w:t xml:space="preserve"> </w:t>
            </w:r>
            <w:r w:rsidR="00BE0BF1">
              <w:rPr>
                <w:rFonts w:ascii="Consolas" w:hAnsi="Consolas"/>
              </w:rPr>
              <w:t xml:space="preserve">either </w:t>
            </w:r>
            <w:r w:rsidR="00FB5640">
              <w:rPr>
                <w:rFonts w:ascii="Consolas" w:hAnsi="Consolas"/>
              </w:rPr>
              <w:t>as the victim or perpetrator of a</w:t>
            </w:r>
            <w:r w:rsidR="00935EEF" w:rsidRPr="00AE333D">
              <w:rPr>
                <w:rFonts w:ascii="Consolas" w:hAnsi="Consolas"/>
              </w:rPr>
              <w:t xml:space="preserve"> crime</w:t>
            </w:r>
            <w:r w:rsidR="00FB5640">
              <w:rPr>
                <w:rFonts w:ascii="Consolas" w:hAnsi="Consolas"/>
              </w:rPr>
              <w:t xml:space="preserve">. </w:t>
            </w:r>
            <w:r w:rsidR="00BE0BF1">
              <w:rPr>
                <w:rFonts w:ascii="Consolas" w:hAnsi="Consolas"/>
              </w:rPr>
              <w:t>Unsurprisingly</w:t>
            </w:r>
            <w:r w:rsidR="00FB5640">
              <w:rPr>
                <w:rFonts w:ascii="Consolas" w:hAnsi="Consolas"/>
              </w:rPr>
              <w:t>, m</w:t>
            </w:r>
            <w:r w:rsidR="00935EEF" w:rsidRPr="00AE333D">
              <w:rPr>
                <w:rFonts w:ascii="Consolas" w:hAnsi="Consolas"/>
              </w:rPr>
              <w:t xml:space="preserve">ore thefts are reported on Black Friday than any other day of the year. </w:t>
            </w:r>
            <w:r w:rsidR="00BE0BF1">
              <w:rPr>
                <w:rFonts w:ascii="Consolas" w:hAnsi="Consolas"/>
              </w:rPr>
              <w:t>Surprisingly, s</w:t>
            </w:r>
            <w:r w:rsidR="00935EEF" w:rsidRPr="00AE333D">
              <w:rPr>
                <w:rFonts w:ascii="Consolas" w:hAnsi="Consolas"/>
              </w:rPr>
              <w:t xml:space="preserve">ince 2006 there have been 111 injuries and 10 deaths making national headlines on Black Friday.  </w:t>
            </w:r>
          </w:p>
          <w:p w14:paraId="7DB5FC39" w14:textId="4D33BAB0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9EC3B4" w14:textId="77777777" w:rsidR="003312ED" w:rsidRDefault="003312ED"/>
    <w:p w14:paraId="03C6A690" w14:textId="03C1D278" w:rsidR="003312ED" w:rsidRPr="00AE333D" w:rsidRDefault="007B29B9">
      <w:pPr>
        <w:pStyle w:val="Heading2"/>
        <w:rPr>
          <w:rFonts w:ascii="Consolas" w:hAnsi="Consolas"/>
        </w:rPr>
      </w:pPr>
      <w:r w:rsidRPr="00AE333D">
        <w:rPr>
          <w:rFonts w:ascii="Consolas" w:hAnsi="Consolas"/>
        </w:rPr>
        <w:t>Database Design and Tables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F124CD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6F091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F4425B2" wp14:editId="5466F99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B90C5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A9931CA" w14:textId="1F7BF1A5" w:rsidR="007B29B9" w:rsidRPr="00AE333D" w:rsidRDefault="007B29B9" w:rsidP="007B2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E333D">
              <w:rPr>
                <w:rFonts w:ascii="Consolas" w:hAnsi="Consolas"/>
              </w:rPr>
              <w:t xml:space="preserve">Our </w:t>
            </w:r>
            <w:r w:rsidRPr="00AE333D">
              <w:rPr>
                <w:rFonts w:ascii="Consolas" w:hAnsi="Consolas"/>
                <w:b/>
              </w:rPr>
              <w:t>Black Friday</w:t>
            </w:r>
            <w:r w:rsidRPr="00AE333D">
              <w:rPr>
                <w:rFonts w:ascii="Consolas" w:hAnsi="Consolas"/>
              </w:rPr>
              <w:t xml:space="preserve"> database table names include: Incidents, </w:t>
            </w:r>
            <w:r w:rsidR="00EB672F">
              <w:rPr>
                <w:rFonts w:ascii="Consolas" w:hAnsi="Consolas"/>
              </w:rPr>
              <w:t xml:space="preserve">and </w:t>
            </w:r>
            <w:r w:rsidRPr="00AE333D">
              <w:rPr>
                <w:rFonts w:ascii="Consolas" w:hAnsi="Consolas"/>
              </w:rPr>
              <w:t xml:space="preserve">Black Friday Deals. </w:t>
            </w:r>
            <w:r w:rsidR="00205DF1" w:rsidRPr="00AE333D">
              <w:rPr>
                <w:rFonts w:ascii="Consolas" w:hAnsi="Consolas"/>
              </w:rPr>
              <w:t xml:space="preserve">All Black Friday data is stored in these tables. </w:t>
            </w:r>
          </w:p>
          <w:p w14:paraId="06087F8F" w14:textId="3CBA8550" w:rsidR="005D4DC9" w:rsidRDefault="005D4DC9" w:rsidP="0020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12F90" w14:textId="47F0F6A0" w:rsidR="00205DF1" w:rsidRDefault="00205DF1" w:rsidP="00205DF1"/>
    <w:p w14:paraId="3A38BE60" w14:textId="2AF99260" w:rsidR="00205DF1" w:rsidRPr="00AE333D" w:rsidRDefault="00205DF1" w:rsidP="00205DF1">
      <w:pPr>
        <w:pStyle w:val="ListBullet"/>
        <w:rPr>
          <w:rFonts w:ascii="Consolas" w:hAnsi="Consolas"/>
        </w:rPr>
      </w:pPr>
      <w:r w:rsidRPr="00AE333D">
        <w:rPr>
          <w:rFonts w:ascii="Consolas" w:hAnsi="Consolas"/>
        </w:rPr>
        <w:t>The “</w:t>
      </w:r>
      <w:r w:rsidRPr="00AE333D">
        <w:rPr>
          <w:rFonts w:ascii="Consolas" w:hAnsi="Consolas"/>
          <w:b/>
        </w:rPr>
        <w:t>Black Friday Deals</w:t>
      </w:r>
      <w:r w:rsidRPr="00AE333D">
        <w:rPr>
          <w:rFonts w:ascii="Consolas" w:hAnsi="Consolas"/>
        </w:rPr>
        <w:t>” table contains categories related to the specific stores, types of deals that store offered, and the specific sale or discount.</w:t>
      </w:r>
    </w:p>
    <w:p w14:paraId="071A060E" w14:textId="070B76D5" w:rsidR="00205DF1" w:rsidRPr="00AE333D" w:rsidRDefault="00205DF1" w:rsidP="00205DF1">
      <w:pPr>
        <w:pStyle w:val="ListBullet"/>
        <w:rPr>
          <w:rFonts w:ascii="Consolas" w:hAnsi="Consolas"/>
        </w:rPr>
      </w:pPr>
      <w:r w:rsidRPr="00AE333D">
        <w:rPr>
          <w:rFonts w:ascii="Consolas" w:hAnsi="Consolas"/>
        </w:rPr>
        <w:t>The “</w:t>
      </w:r>
      <w:r w:rsidRPr="00AE333D">
        <w:rPr>
          <w:rFonts w:ascii="Consolas" w:hAnsi="Consolas"/>
          <w:b/>
        </w:rPr>
        <w:t>Incidents</w:t>
      </w:r>
      <w:r w:rsidRPr="00AE333D">
        <w:rPr>
          <w:rFonts w:ascii="Consolas" w:hAnsi="Consolas"/>
        </w:rPr>
        <w:t xml:space="preserve">” table contains data related to outrageous occurrences – assaults, deaths, injuries – that made national news during Black Friday shopping, arranged by stores and cities. </w:t>
      </w:r>
    </w:p>
    <w:p w14:paraId="14D21337" w14:textId="73D8AE86" w:rsidR="003312ED" w:rsidRPr="00AE333D" w:rsidRDefault="00205DF1">
      <w:pPr>
        <w:pStyle w:val="Heading2"/>
        <w:rPr>
          <w:rFonts w:ascii="Consolas" w:hAnsi="Consolas"/>
        </w:rPr>
      </w:pPr>
      <w:r w:rsidRPr="00AE333D">
        <w:rPr>
          <w:rFonts w:ascii="Consolas" w:hAnsi="Consolas"/>
        </w:rPr>
        <w:t>Data Sources and Cleaning the Data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7589F7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A37D0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D8274EC" wp14:editId="60CC2B65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77E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4008984" w14:textId="69587988" w:rsidR="00205DF1" w:rsidRPr="00AE333D" w:rsidRDefault="00205DF1" w:rsidP="00205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E333D">
              <w:rPr>
                <w:rFonts w:ascii="Consolas" w:hAnsi="Consolas"/>
              </w:rPr>
              <w:t xml:space="preserve">Data sources are CSVs from </w:t>
            </w:r>
            <w:proofErr w:type="spellStart"/>
            <w:r w:rsidRPr="00AE333D">
              <w:rPr>
                <w:rFonts w:ascii="Consolas" w:hAnsi="Consolas"/>
              </w:rPr>
              <w:t>Socrata</w:t>
            </w:r>
            <w:proofErr w:type="spellEnd"/>
            <w:r w:rsidRPr="00AE333D">
              <w:rPr>
                <w:rFonts w:ascii="Consolas" w:hAnsi="Consolas"/>
              </w:rPr>
              <w:t xml:space="preserve"> and Kaggle. The data was extracted from CSV via Python Pandas and </w:t>
            </w:r>
            <w:proofErr w:type="spellStart"/>
            <w:r w:rsidRPr="00AE333D">
              <w:rPr>
                <w:rFonts w:ascii="Consolas" w:hAnsi="Consolas"/>
              </w:rPr>
              <w:t>Jupyter</w:t>
            </w:r>
            <w:proofErr w:type="spellEnd"/>
            <w:r w:rsidRPr="00AE333D">
              <w:rPr>
                <w:rFonts w:ascii="Consolas" w:hAnsi="Consolas"/>
              </w:rPr>
              <w:t xml:space="preserve"> Notebook. Tables were created in MySQL and then filled with the data after it was organized in Pandas. </w:t>
            </w:r>
          </w:p>
          <w:p w14:paraId="2A444004" w14:textId="4FE62B1B" w:rsidR="005D4DC9" w:rsidRDefault="005D4DC9" w:rsidP="00F5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88808A" w14:textId="77777777" w:rsidR="00F565DE" w:rsidRDefault="00F565DE" w:rsidP="00F565DE"/>
    <w:p w14:paraId="19DE9709" w14:textId="4FC1DC66" w:rsidR="00F565DE" w:rsidRDefault="00F565DE" w:rsidP="00F565DE">
      <w:pPr>
        <w:pStyle w:val="ListBullet"/>
        <w:rPr>
          <w:rFonts w:ascii="Consolas" w:hAnsi="Consolas"/>
        </w:rPr>
      </w:pPr>
      <w:r w:rsidRPr="00F565DE">
        <w:rPr>
          <w:rFonts w:ascii="Consolas" w:hAnsi="Consolas"/>
        </w:rPr>
        <w:t xml:space="preserve">Pandas helped clean and join the </w:t>
      </w:r>
      <w:r w:rsidR="00DB14EE">
        <w:rPr>
          <w:rFonts w:ascii="Consolas" w:hAnsi="Consolas"/>
        </w:rPr>
        <w:t>documents</w:t>
      </w:r>
      <w:r w:rsidRPr="00F565DE">
        <w:rPr>
          <w:rFonts w:ascii="Consolas" w:hAnsi="Consolas"/>
        </w:rPr>
        <w:t xml:space="preserve">. We ran into quite a few errors with </w:t>
      </w:r>
      <w:r w:rsidR="0098012F">
        <w:rPr>
          <w:rFonts w:ascii="Consolas" w:hAnsi="Consolas"/>
        </w:rPr>
        <w:t xml:space="preserve">loading </w:t>
      </w:r>
      <w:r w:rsidR="00DB14EE">
        <w:rPr>
          <w:rFonts w:ascii="Consolas" w:hAnsi="Consolas"/>
        </w:rPr>
        <w:t>the</w:t>
      </w:r>
      <w:r w:rsidRPr="00F565DE">
        <w:rPr>
          <w:rFonts w:ascii="Consolas" w:hAnsi="Consolas"/>
        </w:rPr>
        <w:t xml:space="preserve"> data. The CSVs had to be cleaned of a few blank cells</w:t>
      </w:r>
      <w:r w:rsidR="00DB14EE">
        <w:rPr>
          <w:rFonts w:ascii="Consolas" w:hAnsi="Consolas"/>
        </w:rPr>
        <w:t>, null val</w:t>
      </w:r>
      <w:r w:rsidR="0032589B">
        <w:rPr>
          <w:rFonts w:ascii="Consolas" w:hAnsi="Consolas"/>
        </w:rPr>
        <w:t>ues,</w:t>
      </w:r>
      <w:r w:rsidRPr="00F565DE">
        <w:rPr>
          <w:rFonts w:ascii="Consolas" w:hAnsi="Consolas"/>
        </w:rPr>
        <w:t xml:space="preserve"> and data links. </w:t>
      </w:r>
      <w:r w:rsidR="0098012F">
        <w:rPr>
          <w:rFonts w:ascii="Consolas" w:hAnsi="Consolas"/>
        </w:rPr>
        <w:t>They also</w:t>
      </w:r>
      <w:r w:rsidRPr="00F565DE">
        <w:rPr>
          <w:rFonts w:ascii="Consolas" w:hAnsi="Consolas"/>
        </w:rPr>
        <w:t xml:space="preserve"> needed to be parsed into the correct delimited format. We had to remove a couple of rouge commas that were throwing errors in </w:t>
      </w:r>
      <w:proofErr w:type="spellStart"/>
      <w:r w:rsidRPr="00F565DE">
        <w:rPr>
          <w:rFonts w:ascii="Consolas" w:hAnsi="Consolas"/>
        </w:rPr>
        <w:t>Jupyter</w:t>
      </w:r>
      <w:proofErr w:type="spellEnd"/>
      <w:r w:rsidRPr="00F565DE">
        <w:rPr>
          <w:rFonts w:ascii="Consolas" w:hAnsi="Consolas"/>
        </w:rPr>
        <w:t xml:space="preserve"> Notebook. </w:t>
      </w:r>
      <w:r w:rsidR="00143852">
        <w:rPr>
          <w:rFonts w:ascii="Consolas" w:hAnsi="Consolas"/>
        </w:rPr>
        <w:t>Ultimately,</w:t>
      </w:r>
      <w:r w:rsidR="0032589B">
        <w:rPr>
          <w:rFonts w:ascii="Consolas" w:hAnsi="Consolas"/>
        </w:rPr>
        <w:t xml:space="preserve"> we slimmed down our datasets to be quite small after</w:t>
      </w:r>
      <w:r w:rsidR="00143852">
        <w:rPr>
          <w:rFonts w:ascii="Consolas" w:hAnsi="Consolas"/>
        </w:rPr>
        <w:t xml:space="preserve"> lots of</w:t>
      </w:r>
      <w:r w:rsidR="0032589B">
        <w:rPr>
          <w:rFonts w:ascii="Consolas" w:hAnsi="Consolas"/>
        </w:rPr>
        <w:t xml:space="preserve"> trial and error.</w:t>
      </w:r>
      <w:r w:rsidR="00143852">
        <w:rPr>
          <w:rFonts w:ascii="Consolas" w:hAnsi="Consolas"/>
        </w:rPr>
        <w:t xml:space="preserve"> </w:t>
      </w:r>
      <w:r w:rsidR="0032589B">
        <w:rPr>
          <w:rFonts w:ascii="Consolas" w:hAnsi="Consolas"/>
        </w:rPr>
        <w:t xml:space="preserve"> </w:t>
      </w:r>
    </w:p>
    <w:p w14:paraId="5B311BC8" w14:textId="431F0080" w:rsidR="0098012F" w:rsidRPr="00F565DE" w:rsidRDefault="0098012F" w:rsidP="00F565DE">
      <w:pPr>
        <w:pStyle w:val="ListBullet"/>
        <w:rPr>
          <w:rFonts w:ascii="Consolas" w:hAnsi="Consolas"/>
        </w:rPr>
      </w:pPr>
      <w:r>
        <w:rPr>
          <w:rFonts w:ascii="Consolas" w:hAnsi="Consolas"/>
        </w:rPr>
        <w:t xml:space="preserve">One challenge was that there wasn’t enough unique data to assign foreign </w:t>
      </w:r>
      <w:r w:rsidR="005C1B4B">
        <w:rPr>
          <w:rFonts w:ascii="Consolas" w:hAnsi="Consolas"/>
        </w:rPr>
        <w:t xml:space="preserve">a key. We had to assign greater detail to some of the stores. </w:t>
      </w:r>
    </w:p>
    <w:p w14:paraId="06B618EC" w14:textId="77777777" w:rsidR="00F565DE" w:rsidRPr="00F565DE" w:rsidRDefault="00F565DE" w:rsidP="00F565DE">
      <w:pPr>
        <w:pStyle w:val="ListBullet"/>
        <w:rPr>
          <w:rFonts w:ascii="Consolas" w:hAnsi="Consolas"/>
        </w:rPr>
      </w:pPr>
      <w:r w:rsidRPr="00F565DE">
        <w:rPr>
          <w:rFonts w:ascii="Consolas" w:hAnsi="Consolas"/>
        </w:rPr>
        <w:t xml:space="preserve">The two CSVs we used each had different spelling for names such as: Walmart vs. Wal-Mart, Toys ‘R’ Us vs. Toys R Us. That was cleaned up prior to importing. </w:t>
      </w:r>
    </w:p>
    <w:p w14:paraId="14C11D2A" w14:textId="77777777" w:rsidR="00F565DE" w:rsidRDefault="00F565DE"/>
    <w:p w14:paraId="06AB5162" w14:textId="4A614FA4" w:rsidR="003312ED" w:rsidRPr="00AE333D" w:rsidRDefault="00495DCF" w:rsidP="00C82B54">
      <w:pPr>
        <w:pStyle w:val="Heading2"/>
        <w:rPr>
          <w:rFonts w:ascii="Consolas" w:hAnsi="Consolas"/>
        </w:rPr>
      </w:pPr>
      <w:r w:rsidRPr="00AE333D">
        <w:rPr>
          <w:rFonts w:ascii="Consolas" w:hAnsi="Consolas"/>
        </w:rPr>
        <w:lastRenderedPageBreak/>
        <w:t>Database Schema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D166D0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55DDAB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A99B3C" wp14:editId="6CB50298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55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C9C8E93" w14:textId="4A51B5B5" w:rsidR="005D4DC9" w:rsidRDefault="00A7377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final</w:t>
            </w:r>
            <w:r w:rsidR="00D13567">
              <w:t xml:space="preserve"> tables, </w:t>
            </w:r>
            <w:proofErr w:type="spellStart"/>
            <w:r w:rsidR="00D13567">
              <w:t>Incidents</w:t>
            </w:r>
            <w:r w:rsidR="002404C2">
              <w:t>_final</w:t>
            </w:r>
            <w:proofErr w:type="spellEnd"/>
            <w:r w:rsidR="00D13567">
              <w:t xml:space="preserve"> and </w:t>
            </w:r>
            <w:proofErr w:type="spellStart"/>
            <w:r w:rsidR="00D13567">
              <w:t>Deals</w:t>
            </w:r>
            <w:r w:rsidR="002404C2">
              <w:t>_final</w:t>
            </w:r>
            <w:proofErr w:type="spellEnd"/>
            <w:r w:rsidR="00D13567">
              <w:t xml:space="preserve">, are connected on the store, year. </w:t>
            </w:r>
            <w:r w:rsidR="001647C3">
              <w:t>Each were taken from deals and incidents.</w:t>
            </w:r>
          </w:p>
        </w:tc>
      </w:tr>
    </w:tbl>
    <w:p w14:paraId="306268C9" w14:textId="5AD79DDA" w:rsidR="003312ED" w:rsidRDefault="003312ED"/>
    <w:p w14:paraId="1CCF8D70" w14:textId="4F149DA6" w:rsidR="00A73772" w:rsidRDefault="00A73772">
      <w:r>
        <w:rPr>
          <w:noProof/>
        </w:rPr>
        <w:drawing>
          <wp:inline distT="0" distB="0" distL="0" distR="0" wp14:anchorId="64F0D1E7" wp14:editId="008A1CBC">
            <wp:extent cx="5554980" cy="419116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592" cy="41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16C" w14:textId="413508D0" w:rsidR="003312ED" w:rsidRPr="00BA04FB" w:rsidRDefault="00495DCF">
      <w:pPr>
        <w:pStyle w:val="Heading2"/>
        <w:rPr>
          <w:rFonts w:ascii="Consolas" w:hAnsi="Consolas"/>
        </w:rPr>
      </w:pPr>
      <w:r w:rsidRPr="00BA04FB">
        <w:rPr>
          <w:rFonts w:ascii="Consolas" w:hAnsi="Consolas"/>
        </w:rPr>
        <w:t>References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E8A56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455643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316B17" wp14:editId="3DE64485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3E6D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6639F6" w14:textId="6D5794A7" w:rsidR="00495DCF" w:rsidRPr="00495DCF" w:rsidRDefault="00495DCF" w:rsidP="0049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9" w:history="1">
              <w:r w:rsidRPr="00495DCF">
                <w:rPr>
                  <w:rStyle w:val="Hyperlink"/>
                  <w:i/>
                </w:rPr>
                <w:t>https://www.thestreet.com/story/14399311/1/how-to-avoid-a-fight-on-black-friday.html</w:t>
              </w:r>
            </w:hyperlink>
          </w:p>
          <w:p w14:paraId="3AD547F2" w14:textId="77777777" w:rsidR="008A3883" w:rsidRDefault="008A3883" w:rsidP="0049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70CA67A2" w14:textId="2E6C0BAF" w:rsidR="00495DCF" w:rsidRPr="00495DCF" w:rsidRDefault="00C2687F" w:rsidP="0049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10" w:history="1">
              <w:r w:rsidRPr="00A55065">
                <w:rPr>
                  <w:rStyle w:val="Hyperlink"/>
                  <w:i/>
                </w:rPr>
                <w:t>https://en.wikipedia.org/wiki/Black_Friday_(shopping)</w:t>
              </w:r>
            </w:hyperlink>
          </w:p>
          <w:p w14:paraId="2AF33022" w14:textId="6821A22D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97943F" w14:textId="32C0130F" w:rsidR="003312ED" w:rsidRDefault="003312ED" w:rsidP="008D6D77"/>
    <w:p w14:paraId="0DA7EB3D" w14:textId="7DF82CE4" w:rsidR="00A73772" w:rsidRDefault="00A73772" w:rsidP="008D6D77">
      <w:r>
        <w:rPr>
          <w:noProof/>
        </w:rPr>
        <w:drawing>
          <wp:inline distT="0" distB="0" distL="0" distR="0" wp14:anchorId="34DF2DB3" wp14:editId="59F03EDD">
            <wp:extent cx="1996440" cy="1327843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72">
      <w:headerReference w:type="default" r:id="rId12"/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74A0F" w14:textId="77777777" w:rsidR="00A360F5" w:rsidRDefault="00A360F5">
      <w:pPr>
        <w:spacing w:after="0" w:line="240" w:lineRule="auto"/>
      </w:pPr>
      <w:r>
        <w:separator/>
      </w:r>
    </w:p>
  </w:endnote>
  <w:endnote w:type="continuationSeparator" w:id="0">
    <w:p w14:paraId="7870C6CC" w14:textId="77777777" w:rsidR="00A360F5" w:rsidRDefault="00A3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D794" w14:textId="2E20E041" w:rsidR="00A14EA9" w:rsidRDefault="001E042A" w:rsidP="00A14EA9">
    <w:pPr>
      <w:pStyle w:val="Footer"/>
      <w:tabs>
        <w:tab w:val="left" w:pos="1584"/>
      </w:tabs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  <w:r w:rsidR="00A14EA9">
      <w:tab/>
      <w:t xml:space="preserve">  </w:t>
    </w:r>
    <w:r w:rsidR="00A14EA9">
      <w:rPr>
        <w:rFonts w:ascii="Consolas" w:hAnsi="Consolas"/>
      </w:rPr>
      <w:t>Amber Morris-Carr, Melissa Carlson, Kindra Evensen</w:t>
    </w:r>
  </w:p>
  <w:p w14:paraId="4085CE29" w14:textId="77777777" w:rsidR="00A14EA9" w:rsidRDefault="00A14EA9" w:rsidP="00A14EA9">
    <w:pPr>
      <w:pStyle w:val="Footer"/>
      <w:tabs>
        <w:tab w:val="left" w:pos="15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DCBA" w14:textId="77777777" w:rsidR="00A360F5" w:rsidRDefault="00A360F5">
      <w:pPr>
        <w:spacing w:after="0" w:line="240" w:lineRule="auto"/>
      </w:pPr>
      <w:r>
        <w:separator/>
      </w:r>
    </w:p>
  </w:footnote>
  <w:footnote w:type="continuationSeparator" w:id="0">
    <w:p w14:paraId="2B9AB8ED" w14:textId="77777777" w:rsidR="00A360F5" w:rsidRDefault="00A3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37E8" w14:textId="38F53A08" w:rsidR="00A73772" w:rsidRDefault="00A73772" w:rsidP="00A737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F"/>
    <w:rsid w:val="00083B37"/>
    <w:rsid w:val="000A0612"/>
    <w:rsid w:val="00116139"/>
    <w:rsid w:val="00143852"/>
    <w:rsid w:val="001647C3"/>
    <w:rsid w:val="001A728E"/>
    <w:rsid w:val="001E042A"/>
    <w:rsid w:val="00205DF1"/>
    <w:rsid w:val="00225505"/>
    <w:rsid w:val="002404C2"/>
    <w:rsid w:val="0032589B"/>
    <w:rsid w:val="003312ED"/>
    <w:rsid w:val="004018C1"/>
    <w:rsid w:val="004727F4"/>
    <w:rsid w:val="00495DCF"/>
    <w:rsid w:val="004A0A8D"/>
    <w:rsid w:val="00575B92"/>
    <w:rsid w:val="005C1B4B"/>
    <w:rsid w:val="005D4DC9"/>
    <w:rsid w:val="005F7999"/>
    <w:rsid w:val="00626EDA"/>
    <w:rsid w:val="006B3401"/>
    <w:rsid w:val="006D7FF8"/>
    <w:rsid w:val="00704472"/>
    <w:rsid w:val="00791457"/>
    <w:rsid w:val="007B29B9"/>
    <w:rsid w:val="007F372E"/>
    <w:rsid w:val="008A3883"/>
    <w:rsid w:val="008D5E06"/>
    <w:rsid w:val="008D6D77"/>
    <w:rsid w:val="00935EEF"/>
    <w:rsid w:val="00954BFF"/>
    <w:rsid w:val="0098012F"/>
    <w:rsid w:val="009C4F4F"/>
    <w:rsid w:val="00A14EA9"/>
    <w:rsid w:val="00A360F5"/>
    <w:rsid w:val="00A73772"/>
    <w:rsid w:val="00AA316B"/>
    <w:rsid w:val="00AE333D"/>
    <w:rsid w:val="00B5504F"/>
    <w:rsid w:val="00B931BB"/>
    <w:rsid w:val="00BA04FB"/>
    <w:rsid w:val="00BC1FD2"/>
    <w:rsid w:val="00BE0BF1"/>
    <w:rsid w:val="00C2687F"/>
    <w:rsid w:val="00C82B54"/>
    <w:rsid w:val="00C912E6"/>
    <w:rsid w:val="00C92C41"/>
    <w:rsid w:val="00D13567"/>
    <w:rsid w:val="00D57E3E"/>
    <w:rsid w:val="00DB14EE"/>
    <w:rsid w:val="00DB24CB"/>
    <w:rsid w:val="00DF5013"/>
    <w:rsid w:val="00E9640A"/>
    <w:rsid w:val="00EB672F"/>
    <w:rsid w:val="00F1586E"/>
    <w:rsid w:val="00F565DE"/>
    <w:rsid w:val="00F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58200"/>
  <w15:chartTrackingRefBased/>
  <w15:docId w15:val="{1774B38F-D704-4AF9-B80F-E15FD05F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4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Black_Friday_(shopp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treet.com/story/14399311/1/how-to-avoid-a-fight-on-black-friday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d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43211C98FD4ED19E2E43AB1AA16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DE0B1-FD14-4BD5-9EFD-59A4ED010D18}"/>
      </w:docPartPr>
      <w:docPartBody>
        <w:p w:rsidR="00000000" w:rsidRDefault="00877B63">
          <w:pPr>
            <w:pStyle w:val="1143211C98FD4ED19E2E43AB1AA1661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80"/>
    <w:rsid w:val="00877B63"/>
    <w:rsid w:val="008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80E6A4CE154ACEAB8CF4D41CD9C6A6">
    <w:name w:val="9A80E6A4CE154ACEAB8CF4D41CD9C6A6"/>
  </w:style>
  <w:style w:type="paragraph" w:customStyle="1" w:styleId="34F1A886D3E441F8A85E2200E1457476">
    <w:name w:val="34F1A886D3E441F8A85E2200E1457476"/>
  </w:style>
  <w:style w:type="paragraph" w:customStyle="1" w:styleId="8C595784A3C64CAE98535B24B8019A17">
    <w:name w:val="8C595784A3C64CAE98535B24B8019A17"/>
  </w:style>
  <w:style w:type="paragraph" w:customStyle="1" w:styleId="F989EF96CE8740A5A0ABB215814F0465">
    <w:name w:val="F989EF96CE8740A5A0ABB215814F0465"/>
  </w:style>
  <w:style w:type="paragraph" w:customStyle="1" w:styleId="1143211C98FD4ED19E2E43AB1AA16614">
    <w:name w:val="1143211C98FD4ED19E2E43AB1AA16614"/>
  </w:style>
  <w:style w:type="paragraph" w:customStyle="1" w:styleId="BE8802F3B95D4611ADA2C9CC2F167185">
    <w:name w:val="BE8802F3B95D4611ADA2C9CC2F167185"/>
  </w:style>
  <w:style w:type="paragraph" w:customStyle="1" w:styleId="7987C0DDF5CD41CFA459EF08AA20BE19">
    <w:name w:val="7987C0DDF5CD41CFA459EF08AA20BE19"/>
  </w:style>
  <w:style w:type="paragraph" w:customStyle="1" w:styleId="9A40B50941154D659643AB94E97995DA">
    <w:name w:val="9A40B50941154D659643AB94E97995DA"/>
  </w:style>
  <w:style w:type="paragraph" w:customStyle="1" w:styleId="8CB3E435DBD142E5B32C8079D1E62F2C">
    <w:name w:val="8CB3E435DBD142E5B32C8079D1E62F2C"/>
  </w:style>
  <w:style w:type="paragraph" w:customStyle="1" w:styleId="80D633B2260E4CD5A2A4AC723E52A3AA">
    <w:name w:val="80D633B2260E4CD5A2A4AC723E52A3AA"/>
  </w:style>
  <w:style w:type="paragraph" w:customStyle="1" w:styleId="F98913001862496DA1E642F3BB72CC98">
    <w:name w:val="F98913001862496DA1E642F3BB72CC98"/>
  </w:style>
  <w:style w:type="paragraph" w:customStyle="1" w:styleId="5CC23135983448F1BE2A80E6AB3675DC">
    <w:name w:val="5CC23135983448F1BE2A80E6AB3675DC"/>
  </w:style>
  <w:style w:type="paragraph" w:customStyle="1" w:styleId="9BE1E3B1FEAA495C9DDD75DFDC7CFC23">
    <w:name w:val="9BE1E3B1FEAA495C9DDD75DFDC7CFC23"/>
  </w:style>
  <w:style w:type="paragraph" w:customStyle="1" w:styleId="FF1CBB79B876494DAF3DB5F9793B522D">
    <w:name w:val="FF1CBB79B876494DAF3DB5F9793B522D"/>
  </w:style>
  <w:style w:type="paragraph" w:customStyle="1" w:styleId="DDDC85006B94473EA5A7A6F25DD682B0">
    <w:name w:val="DDDC85006B94473EA5A7A6F25DD682B0"/>
  </w:style>
  <w:style w:type="paragraph" w:customStyle="1" w:styleId="257647C6391841588B7107681DF227E8">
    <w:name w:val="257647C6391841588B7107681DF227E8"/>
  </w:style>
  <w:style w:type="paragraph" w:customStyle="1" w:styleId="82AA1EC4F7EE424EBFB0768CC2D25B5B">
    <w:name w:val="82AA1EC4F7EE424EBFB0768CC2D25B5B"/>
  </w:style>
  <w:style w:type="paragraph" w:customStyle="1" w:styleId="EA0D333015764CAB84343794A914751E">
    <w:name w:val="EA0D333015764CAB84343794A914751E"/>
  </w:style>
  <w:style w:type="paragraph" w:customStyle="1" w:styleId="D0CCFABFBB1547839033E5BC8627D095">
    <w:name w:val="D0CCFABFBB1547839033E5BC8627D095"/>
  </w:style>
  <w:style w:type="paragraph" w:customStyle="1" w:styleId="C86861999D9243E89A65DFAD31E5744C">
    <w:name w:val="C86861999D9243E89A65DFAD31E5744C"/>
  </w:style>
  <w:style w:type="paragraph" w:customStyle="1" w:styleId="6CC9B4F19EA043E4A930B6ADBCEFC89B">
    <w:name w:val="6CC9B4F19EA043E4A930B6ADBCEFC89B"/>
  </w:style>
  <w:style w:type="paragraph" w:customStyle="1" w:styleId="623F76DF82114FBCA027D69C6EACD05A">
    <w:name w:val="623F76DF82114FBCA027D69C6EACD05A"/>
  </w:style>
  <w:style w:type="paragraph" w:customStyle="1" w:styleId="3FB5ED5C81804E748CD6B88C448FBCF8">
    <w:name w:val="3FB5ED5C81804E748CD6B88C448FBCF8"/>
  </w:style>
  <w:style w:type="paragraph" w:customStyle="1" w:styleId="7A37A165E52C464FB07324BAD0585929">
    <w:name w:val="7A37A165E52C464FB07324BAD0585929"/>
  </w:style>
  <w:style w:type="paragraph" w:customStyle="1" w:styleId="E963453CB22242318DFE43278915E6F6">
    <w:name w:val="E963453CB22242318DFE43278915E6F6"/>
  </w:style>
  <w:style w:type="paragraph" w:customStyle="1" w:styleId="AB33E2A0846F470AA8392E1F5D485D9E">
    <w:name w:val="AB33E2A0846F470AA8392E1F5D485D9E"/>
  </w:style>
  <w:style w:type="paragraph" w:customStyle="1" w:styleId="BB8BD3A7E0664D2CA1E28753794DB7B8">
    <w:name w:val="BB8BD3A7E0664D2CA1E28753794DB7B8"/>
  </w:style>
  <w:style w:type="paragraph" w:customStyle="1" w:styleId="7BB1D85017334CD591CB2F6F77D3548E">
    <w:name w:val="7BB1D85017334CD591CB2F6F77D3548E"/>
  </w:style>
  <w:style w:type="paragraph" w:customStyle="1" w:styleId="9DD209839C564172ADD7534E494F3141">
    <w:name w:val="9DD209839C564172ADD7534E494F3141"/>
  </w:style>
  <w:style w:type="paragraph" w:customStyle="1" w:styleId="4181A54FE7CF4CD9A2BF6AB9409C2802">
    <w:name w:val="4181A54FE7CF4CD9A2BF6AB9409C2802"/>
  </w:style>
  <w:style w:type="paragraph" w:customStyle="1" w:styleId="8F9303BB2F354D4B93C0C2767BEAB926">
    <w:name w:val="8F9303BB2F354D4B93C0C2767BEAB926"/>
  </w:style>
  <w:style w:type="paragraph" w:customStyle="1" w:styleId="BFA7DF14B8DD466293951A6F8BAC6118">
    <w:name w:val="BFA7DF14B8DD466293951A6F8BAC6118"/>
  </w:style>
  <w:style w:type="paragraph" w:customStyle="1" w:styleId="2A2DF12A81B048C999DD8EF3FA2F1288">
    <w:name w:val="2A2DF12A81B048C999DD8EF3FA2F1288"/>
  </w:style>
  <w:style w:type="paragraph" w:customStyle="1" w:styleId="1F322E21230F427DB9BEB4BF76BF15C3">
    <w:name w:val="1F322E21230F427DB9BEB4BF76BF15C3"/>
  </w:style>
  <w:style w:type="paragraph" w:customStyle="1" w:styleId="5DB9710EFB7E417D9E229C412EA2DE19">
    <w:name w:val="5DB9710EFB7E417D9E229C412EA2DE19"/>
  </w:style>
  <w:style w:type="paragraph" w:customStyle="1" w:styleId="DC3607C806E4428A88B84B311D3C669B">
    <w:name w:val="DC3607C806E4428A88B84B311D3C669B"/>
  </w:style>
  <w:style w:type="paragraph" w:customStyle="1" w:styleId="D3017DD242D04F90A122F881AFBC44B3">
    <w:name w:val="D3017DD242D04F90A122F881AFBC44B3"/>
  </w:style>
  <w:style w:type="paragraph" w:customStyle="1" w:styleId="10B5937FAA6847BC8C12E3811197C654">
    <w:name w:val="10B5937FAA6847BC8C12E3811197C654"/>
  </w:style>
  <w:style w:type="paragraph" w:customStyle="1" w:styleId="DBA07E123AEB4CCEBE54DB8B6DFE3AE3">
    <w:name w:val="DBA07E123AEB4CCEBE54DB8B6DFE3AE3"/>
    <w:rsid w:val="008B1580"/>
  </w:style>
  <w:style w:type="paragraph" w:customStyle="1" w:styleId="D7BD9BBA8CDA44C8BD87AE3B11D7529A">
    <w:name w:val="D7BD9BBA8CDA44C8BD87AE3B11D7529A"/>
    <w:rsid w:val="008B1580"/>
  </w:style>
  <w:style w:type="paragraph" w:customStyle="1" w:styleId="18B961A5102F42AB830381F082150256">
    <w:name w:val="18B961A5102F42AB830381F082150256"/>
    <w:rsid w:val="008B1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7007-87C2-45F4-BE7C-D6928D83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779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Kindra Evensen</dc:creator>
  <cp:lastModifiedBy>Kindra Evensen</cp:lastModifiedBy>
  <cp:revision>25</cp:revision>
  <dcterms:created xsi:type="dcterms:W3CDTF">2018-11-15T03:41:00Z</dcterms:created>
  <dcterms:modified xsi:type="dcterms:W3CDTF">2018-11-17T17:16:00Z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